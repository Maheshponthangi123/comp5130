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4EE35" w14:textId="77777777" w:rsidR="006A0D70" w:rsidRDefault="00000000">
      <w:pPr>
        <w:pStyle w:val="Heading1"/>
      </w:pPr>
      <w:r>
        <w:t>User Documentation for DietFit Application</w:t>
      </w:r>
    </w:p>
    <w:p w14:paraId="56F31A6E" w14:textId="77777777" w:rsidR="006A0D70" w:rsidRDefault="00000000">
      <w:pPr>
        <w:pStyle w:val="Heading2"/>
      </w:pPr>
      <w:r>
        <w:t>1. Overview</w:t>
      </w:r>
    </w:p>
    <w:p w14:paraId="4749CA1F" w14:textId="77777777" w:rsidR="006A0D70" w:rsidRDefault="00000000">
      <w:r>
        <w:t>DietFit is a FastAPI-based server application that allows users to:</w:t>
      </w:r>
    </w:p>
    <w:p w14:paraId="74DBF122" w14:textId="77777777" w:rsidR="006A0D70" w:rsidRDefault="00000000">
      <w:r>
        <w:t>- Sign up and log in securely.</w:t>
      </w:r>
    </w:p>
    <w:p w14:paraId="34BE9871" w14:textId="77777777" w:rsidR="006A0D70" w:rsidRDefault="00000000">
      <w:r>
        <w:t>- Calculate their BMI (Body Mass Index) and daily calorie intake.</w:t>
      </w:r>
    </w:p>
    <w:p w14:paraId="0EEB00E5" w14:textId="77777777" w:rsidR="006A0D70" w:rsidRDefault="00000000">
      <w:r>
        <w:t>- Generate a 7-day **diet plan** with meal recommendations.</w:t>
      </w:r>
    </w:p>
    <w:p w14:paraId="688DFC7F" w14:textId="77777777" w:rsidR="006A0D70" w:rsidRDefault="00000000">
      <w:r>
        <w:t>- Retrieve a 7-day **exercise plan** based on difficulty, type, and muscle group.</w:t>
      </w:r>
    </w:p>
    <w:p w14:paraId="2A1C93E4" w14:textId="77777777" w:rsidR="006A0D70" w:rsidRDefault="006A0D70"/>
    <w:p w14:paraId="2562600E" w14:textId="77777777" w:rsidR="006A0D70" w:rsidRDefault="00000000">
      <w:r>
        <w:t>The application uses MongoDB as its backend database and integrates with the **Edamam API** to fetch diet-related data.</w:t>
      </w:r>
    </w:p>
    <w:p w14:paraId="4A0BC4D7" w14:textId="77777777" w:rsidR="006A0D70" w:rsidRDefault="006A0D70"/>
    <w:p w14:paraId="408B3815" w14:textId="77777777" w:rsidR="006A0D70" w:rsidRDefault="00000000">
      <w:pPr>
        <w:pStyle w:val="Heading2"/>
      </w:pPr>
      <w:r>
        <w:t>2. Installation and Setup</w:t>
      </w:r>
    </w:p>
    <w:p w14:paraId="37F35E83" w14:textId="77777777" w:rsidR="006A0D70" w:rsidRDefault="006A0D70"/>
    <w:p w14:paraId="0E7D9C1D" w14:textId="77777777" w:rsidR="006A0D70" w:rsidRDefault="00000000">
      <w:pPr>
        <w:pStyle w:val="Heading3"/>
      </w:pPr>
      <w:r>
        <w:t>Prerequisites</w:t>
      </w:r>
    </w:p>
    <w:p w14:paraId="03DAB3D2" w14:textId="77777777" w:rsidR="006A0D70" w:rsidRDefault="00000000">
      <w:r>
        <w:t>- Python 3.8 or above.</w:t>
      </w:r>
    </w:p>
    <w:p w14:paraId="78312400" w14:textId="77777777" w:rsidR="006A0D70" w:rsidRDefault="00000000">
      <w:r>
        <w:t>- MongoDB installed and running.</w:t>
      </w:r>
    </w:p>
    <w:p w14:paraId="103F145B" w14:textId="77777777" w:rsidR="006A0D70" w:rsidRDefault="00000000">
      <w:r>
        <w:t>- Edamam API credentials (app ID and app key).</w:t>
      </w:r>
    </w:p>
    <w:p w14:paraId="5EFCA061" w14:textId="77777777" w:rsidR="006A0D70" w:rsidRDefault="00000000">
      <w:r>
        <w:t>- A virtual environment (optional but recommended).</w:t>
      </w:r>
    </w:p>
    <w:p w14:paraId="1CA1815B" w14:textId="77777777" w:rsidR="006A0D70" w:rsidRDefault="006A0D70"/>
    <w:p w14:paraId="7AEC4AE9" w14:textId="77777777" w:rsidR="006A0D70" w:rsidRDefault="00000000">
      <w:pPr>
        <w:pStyle w:val="Heading3"/>
      </w:pPr>
      <w:r>
        <w:t>Steps to Install</w:t>
      </w:r>
    </w:p>
    <w:p w14:paraId="5602B817" w14:textId="77777777" w:rsidR="006A0D70" w:rsidRDefault="00000000">
      <w:r>
        <w:t>1. **Download or Clone the Repository**</w:t>
      </w:r>
    </w:p>
    <w:p w14:paraId="415D367A" w14:textId="77777777" w:rsidR="006A0D70" w:rsidRDefault="00000000">
      <w:r>
        <w:t xml:space="preserve">   git clone https://github.com/your-repo/DietFit-main.git</w:t>
      </w:r>
    </w:p>
    <w:p w14:paraId="2FFFC448" w14:textId="77777777" w:rsidR="006A0D70" w:rsidRDefault="00000000">
      <w:r>
        <w:t xml:space="preserve">   cd DietFit-main</w:t>
      </w:r>
    </w:p>
    <w:p w14:paraId="0219CF75" w14:textId="77777777" w:rsidR="006A0D70" w:rsidRDefault="006A0D70"/>
    <w:p w14:paraId="3338720E" w14:textId="77777777" w:rsidR="006A0D70" w:rsidRDefault="00000000">
      <w:r>
        <w:t>2. **Create and Activate Virtual Environment**</w:t>
      </w:r>
    </w:p>
    <w:p w14:paraId="177C3F8F" w14:textId="77777777" w:rsidR="006A0D70" w:rsidRDefault="00000000">
      <w:r>
        <w:t xml:space="preserve">   - For Windows:</w:t>
      </w:r>
    </w:p>
    <w:p w14:paraId="149F0B79" w14:textId="77777777" w:rsidR="006A0D70" w:rsidRDefault="00000000">
      <w:r>
        <w:t xml:space="preserve">     python -m venv venv</w:t>
      </w:r>
    </w:p>
    <w:p w14:paraId="3487CF1D" w14:textId="77777777" w:rsidR="006A0D70" w:rsidRDefault="00000000">
      <w:r>
        <w:lastRenderedPageBreak/>
        <w:t xml:space="preserve">     .\venv\Scripts\activate</w:t>
      </w:r>
    </w:p>
    <w:p w14:paraId="5921612D" w14:textId="77777777" w:rsidR="006A0D70" w:rsidRDefault="00000000">
      <w:r>
        <w:t xml:space="preserve">   - For Linux/Mac:</w:t>
      </w:r>
    </w:p>
    <w:p w14:paraId="7099ECC9" w14:textId="77777777" w:rsidR="006A0D70" w:rsidRDefault="00000000">
      <w:r>
        <w:t xml:space="preserve">     python3 -m venv venv</w:t>
      </w:r>
    </w:p>
    <w:p w14:paraId="5C1DDB5F" w14:textId="77777777" w:rsidR="006A0D70" w:rsidRDefault="00000000">
      <w:r>
        <w:t xml:space="preserve">     source venv/bin/activate</w:t>
      </w:r>
    </w:p>
    <w:p w14:paraId="0075AB33" w14:textId="77777777" w:rsidR="006A0D70" w:rsidRDefault="006A0D70"/>
    <w:p w14:paraId="3D357548" w14:textId="77777777" w:rsidR="006A0D70" w:rsidRDefault="00000000">
      <w:r>
        <w:t>3. **Install Dependencies**</w:t>
      </w:r>
    </w:p>
    <w:p w14:paraId="46E11603" w14:textId="77777777" w:rsidR="006A0D70" w:rsidRDefault="00000000">
      <w:r>
        <w:t xml:space="preserve">   pip install -r requirements.txt</w:t>
      </w:r>
    </w:p>
    <w:p w14:paraId="441641A3" w14:textId="77777777" w:rsidR="006A0D70" w:rsidRDefault="006A0D70"/>
    <w:p w14:paraId="24E0EE2C" w14:textId="77777777" w:rsidR="006A0D70" w:rsidRDefault="00000000">
      <w:r>
        <w:t>4. **Set Up MongoDB**</w:t>
      </w:r>
    </w:p>
    <w:p w14:paraId="641DCD4C" w14:textId="77777777" w:rsidR="006A0D70" w:rsidRDefault="00000000">
      <w:r>
        <w:t xml:space="preserve">   - Ensure MongoDB is running locally or on a remote server.</w:t>
      </w:r>
    </w:p>
    <w:p w14:paraId="6659C91B" w14:textId="77777777" w:rsidR="006A0D70" w:rsidRDefault="00000000">
      <w:r>
        <w:t xml:space="preserve">   - Update the MongoDB connection string in the `key_data.py` file:</w:t>
      </w:r>
    </w:p>
    <w:p w14:paraId="1D84EB40" w14:textId="77777777" w:rsidR="006A0D70" w:rsidRDefault="00000000">
      <w:r>
        <w:t xml:space="preserve">     MONGO_URI = "your-mongo-connection-string"</w:t>
      </w:r>
    </w:p>
    <w:p w14:paraId="0F41B2F2" w14:textId="77777777" w:rsidR="006A0D70" w:rsidRDefault="00000000">
      <w:r>
        <w:t xml:space="preserve">     DB_NAME = "dietfit"</w:t>
      </w:r>
    </w:p>
    <w:p w14:paraId="667AA655" w14:textId="77777777" w:rsidR="006A0D70" w:rsidRDefault="006A0D70"/>
    <w:p w14:paraId="0A4C0278" w14:textId="77777777" w:rsidR="006A0D70" w:rsidRDefault="00000000">
      <w:r>
        <w:t>5. **Configure Edamam API Keys**</w:t>
      </w:r>
    </w:p>
    <w:p w14:paraId="2107652D" w14:textId="77777777" w:rsidR="006A0D70" w:rsidRDefault="00000000">
      <w:r>
        <w:t xml:space="preserve">   - Add your API keys in the `key_data.py` file:</w:t>
      </w:r>
    </w:p>
    <w:p w14:paraId="33C12FF0" w14:textId="77777777" w:rsidR="006A0D70" w:rsidRDefault="00000000">
      <w:r>
        <w:t xml:space="preserve">     post_app_id = "your-edamam-app-id"</w:t>
      </w:r>
    </w:p>
    <w:p w14:paraId="1558D3B2" w14:textId="77777777" w:rsidR="006A0D70" w:rsidRDefault="00000000">
      <w:r>
        <w:t xml:space="preserve">     post_app_key = "your-edamam-app-key"</w:t>
      </w:r>
    </w:p>
    <w:p w14:paraId="0BBE0E69" w14:textId="77777777" w:rsidR="006A0D70" w:rsidRDefault="006A0D70"/>
    <w:p w14:paraId="153B9535" w14:textId="77777777" w:rsidR="006A0D70" w:rsidRDefault="00000000">
      <w:pPr>
        <w:pStyle w:val="Heading2"/>
      </w:pPr>
      <w:r>
        <w:t>3. How to Run the Application</w:t>
      </w:r>
    </w:p>
    <w:p w14:paraId="29D7DB89" w14:textId="77777777" w:rsidR="006A0D70" w:rsidRDefault="006A0D70"/>
    <w:p w14:paraId="590DE2F8" w14:textId="77777777" w:rsidR="006A0D70" w:rsidRDefault="00000000">
      <w:r>
        <w:t>1. Activate the virtual environment (if not activated):</w:t>
      </w:r>
    </w:p>
    <w:p w14:paraId="04C939E3" w14:textId="77777777" w:rsidR="006A0D70" w:rsidRDefault="00000000">
      <w:r>
        <w:t xml:space="preserve">   .\venv\Scripts\activate</w:t>
      </w:r>
    </w:p>
    <w:p w14:paraId="36BE5B42" w14:textId="77777777" w:rsidR="006A0D70" w:rsidRDefault="006A0D70"/>
    <w:p w14:paraId="3FBFC9BE" w14:textId="77777777" w:rsidR="006A0D70" w:rsidRDefault="00000000">
      <w:r>
        <w:t>2. Start the application:</w:t>
      </w:r>
    </w:p>
    <w:p w14:paraId="3BAB64E7" w14:textId="77777777" w:rsidR="006A0D70" w:rsidRDefault="00000000">
      <w:r>
        <w:t xml:space="preserve">   python app.py</w:t>
      </w:r>
    </w:p>
    <w:p w14:paraId="394AB474" w14:textId="77777777" w:rsidR="006A0D70" w:rsidRDefault="006A0D70"/>
    <w:p w14:paraId="01F9AB5F" w14:textId="77777777" w:rsidR="006A0D70" w:rsidRDefault="00000000">
      <w:r>
        <w:t>3. The server will start on:</w:t>
      </w:r>
    </w:p>
    <w:p w14:paraId="62301E32" w14:textId="77777777" w:rsidR="006A0D70" w:rsidRDefault="00000000">
      <w:r>
        <w:t xml:space="preserve">   https://0.0.0.0:7000</w:t>
      </w:r>
    </w:p>
    <w:p w14:paraId="6B035754" w14:textId="77777777" w:rsidR="006A0D70" w:rsidRDefault="00000000">
      <w:r>
        <w:t xml:space="preserve">   - To open the documentation, go to:</w:t>
      </w:r>
    </w:p>
    <w:p w14:paraId="7A3A2953" w14:textId="77777777" w:rsidR="006A0D70" w:rsidRDefault="00000000">
      <w:r>
        <w:t xml:space="preserve">     http://127.0.0.1:7000/docs</w:t>
      </w:r>
    </w:p>
    <w:p w14:paraId="24504014" w14:textId="77777777" w:rsidR="006A0D70" w:rsidRDefault="006A0D70"/>
    <w:p w14:paraId="35B6FA89" w14:textId="77777777" w:rsidR="006A0D70" w:rsidRDefault="00000000">
      <w:r>
        <w:t>4. Example Logs:</w:t>
      </w:r>
    </w:p>
    <w:p w14:paraId="47B6273F" w14:textId="77777777" w:rsidR="006A0D70" w:rsidRDefault="00000000">
      <w:r>
        <w:t xml:space="preserve">   INFO: Started server process [27172]</w:t>
      </w:r>
    </w:p>
    <w:p w14:paraId="320C6EAF" w14:textId="77777777" w:rsidR="006A0D70" w:rsidRDefault="00000000">
      <w:r>
        <w:t xml:space="preserve">   INFO: Uvicorn running on https://0.0.0.0:7000</w:t>
      </w:r>
    </w:p>
    <w:p w14:paraId="21FEFE67" w14:textId="77777777" w:rsidR="006A0D70" w:rsidRDefault="006A0D70"/>
    <w:p w14:paraId="4E726C31" w14:textId="77777777" w:rsidR="006A0D70" w:rsidRDefault="00000000">
      <w:pPr>
        <w:pStyle w:val="Heading2"/>
      </w:pPr>
      <w:r>
        <w:t>4. Features and Endpoints</w:t>
      </w:r>
    </w:p>
    <w:p w14:paraId="16AD652D" w14:textId="77777777" w:rsidR="006A0D70" w:rsidRDefault="006A0D70"/>
    <w:p w14:paraId="150F2CDE" w14:textId="77777777" w:rsidR="006A0D70" w:rsidRDefault="00000000">
      <w:pPr>
        <w:pStyle w:val="Heading3"/>
      </w:pPr>
      <w:r>
        <w:t>User Management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A0D70" w14:paraId="2155A41B" w14:textId="77777777">
        <w:tc>
          <w:tcPr>
            <w:tcW w:w="2160" w:type="dxa"/>
          </w:tcPr>
          <w:p w14:paraId="0238F900" w14:textId="77777777" w:rsidR="006A0D70" w:rsidRDefault="00000000">
            <w:r>
              <w:t>Endpoint</w:t>
            </w:r>
          </w:p>
        </w:tc>
        <w:tc>
          <w:tcPr>
            <w:tcW w:w="2160" w:type="dxa"/>
          </w:tcPr>
          <w:p w14:paraId="5EB518E4" w14:textId="77777777" w:rsidR="006A0D70" w:rsidRDefault="00000000">
            <w:r>
              <w:t>Method</w:t>
            </w:r>
          </w:p>
        </w:tc>
        <w:tc>
          <w:tcPr>
            <w:tcW w:w="2160" w:type="dxa"/>
          </w:tcPr>
          <w:p w14:paraId="6488BCE4" w14:textId="77777777" w:rsidR="006A0D70" w:rsidRDefault="00000000">
            <w:r>
              <w:t>Description</w:t>
            </w:r>
          </w:p>
        </w:tc>
        <w:tc>
          <w:tcPr>
            <w:tcW w:w="2160" w:type="dxa"/>
          </w:tcPr>
          <w:p w14:paraId="6CC37468" w14:textId="77777777" w:rsidR="006A0D70" w:rsidRDefault="00000000">
            <w:r>
              <w:t>Request Body</w:t>
            </w:r>
          </w:p>
        </w:tc>
      </w:tr>
      <w:tr w:rsidR="006A0D70" w14:paraId="621F8DC5" w14:textId="77777777">
        <w:tc>
          <w:tcPr>
            <w:tcW w:w="2160" w:type="dxa"/>
          </w:tcPr>
          <w:p w14:paraId="6D85700E" w14:textId="77777777" w:rsidR="006A0D70" w:rsidRDefault="00000000">
            <w:r>
              <w:t>-----------------</w:t>
            </w:r>
          </w:p>
        </w:tc>
        <w:tc>
          <w:tcPr>
            <w:tcW w:w="2160" w:type="dxa"/>
          </w:tcPr>
          <w:p w14:paraId="3328B788" w14:textId="77777777" w:rsidR="006A0D70" w:rsidRDefault="00000000">
            <w:r>
              <w:t>--------</w:t>
            </w:r>
          </w:p>
        </w:tc>
        <w:tc>
          <w:tcPr>
            <w:tcW w:w="2160" w:type="dxa"/>
          </w:tcPr>
          <w:p w14:paraId="3C15AC5B" w14:textId="77777777" w:rsidR="006A0D70" w:rsidRDefault="00000000">
            <w:r>
              <w:t>------------------------</w:t>
            </w:r>
          </w:p>
        </w:tc>
        <w:tc>
          <w:tcPr>
            <w:tcW w:w="2160" w:type="dxa"/>
          </w:tcPr>
          <w:p w14:paraId="2681F1A2" w14:textId="77777777" w:rsidR="006A0D70" w:rsidRDefault="00000000">
            <w:r>
              <w:t>----------------------------------------</w:t>
            </w:r>
          </w:p>
        </w:tc>
      </w:tr>
      <w:tr w:rsidR="006A0D70" w14:paraId="6BA6D1C3" w14:textId="77777777">
        <w:tc>
          <w:tcPr>
            <w:tcW w:w="2160" w:type="dxa"/>
          </w:tcPr>
          <w:p w14:paraId="6F8EA810" w14:textId="77777777" w:rsidR="006A0D70" w:rsidRDefault="00000000">
            <w:r>
              <w:t>`/signupCheck`</w:t>
            </w:r>
          </w:p>
        </w:tc>
        <w:tc>
          <w:tcPr>
            <w:tcW w:w="2160" w:type="dxa"/>
          </w:tcPr>
          <w:p w14:paraId="4ED2646C" w14:textId="77777777" w:rsidR="006A0D70" w:rsidRDefault="00000000">
            <w:r>
              <w:t>POST</w:t>
            </w:r>
          </w:p>
        </w:tc>
        <w:tc>
          <w:tcPr>
            <w:tcW w:w="2160" w:type="dxa"/>
          </w:tcPr>
          <w:p w14:paraId="786371C0" w14:textId="77777777" w:rsidR="006A0D70" w:rsidRDefault="00000000">
            <w:r>
              <w:t>User signup</w:t>
            </w:r>
          </w:p>
        </w:tc>
        <w:tc>
          <w:tcPr>
            <w:tcW w:w="2160" w:type="dxa"/>
          </w:tcPr>
          <w:p w14:paraId="1A0FCFE2" w14:textId="77777777" w:rsidR="006A0D70" w:rsidRDefault="00000000">
            <w:r>
              <w:t>`{ "firstName", "lastName", "email", "password" }`</w:t>
            </w:r>
          </w:p>
        </w:tc>
      </w:tr>
      <w:tr w:rsidR="006A0D70" w14:paraId="6AE1ABFF" w14:textId="77777777">
        <w:tc>
          <w:tcPr>
            <w:tcW w:w="2160" w:type="dxa"/>
          </w:tcPr>
          <w:p w14:paraId="79CA1CAC" w14:textId="77777777" w:rsidR="006A0D70" w:rsidRDefault="00000000">
            <w:r>
              <w:t>`/loginCheck`</w:t>
            </w:r>
          </w:p>
        </w:tc>
        <w:tc>
          <w:tcPr>
            <w:tcW w:w="2160" w:type="dxa"/>
          </w:tcPr>
          <w:p w14:paraId="59BAF5FB" w14:textId="77777777" w:rsidR="006A0D70" w:rsidRDefault="00000000">
            <w:r>
              <w:t>POST</w:t>
            </w:r>
          </w:p>
        </w:tc>
        <w:tc>
          <w:tcPr>
            <w:tcW w:w="2160" w:type="dxa"/>
          </w:tcPr>
          <w:p w14:paraId="747B95FE" w14:textId="77777777" w:rsidR="006A0D70" w:rsidRDefault="00000000">
            <w:r>
              <w:t>User login</w:t>
            </w:r>
          </w:p>
        </w:tc>
        <w:tc>
          <w:tcPr>
            <w:tcW w:w="2160" w:type="dxa"/>
          </w:tcPr>
          <w:p w14:paraId="44361C1F" w14:textId="77777777" w:rsidR="006A0D70" w:rsidRDefault="00000000">
            <w:r>
              <w:t>`{ "email", "password" }`</w:t>
            </w:r>
          </w:p>
        </w:tc>
      </w:tr>
      <w:tr w:rsidR="006A0D70" w14:paraId="4944A140" w14:textId="77777777">
        <w:tc>
          <w:tcPr>
            <w:tcW w:w="2160" w:type="dxa"/>
          </w:tcPr>
          <w:p w14:paraId="6E905490" w14:textId="77777777" w:rsidR="006A0D70" w:rsidRDefault="00000000">
            <w:r>
              <w:t>`/getFirstname`</w:t>
            </w:r>
          </w:p>
        </w:tc>
        <w:tc>
          <w:tcPr>
            <w:tcW w:w="2160" w:type="dxa"/>
          </w:tcPr>
          <w:p w14:paraId="32090D20" w14:textId="77777777" w:rsidR="006A0D70" w:rsidRDefault="00000000">
            <w:r>
              <w:t>POST</w:t>
            </w:r>
          </w:p>
        </w:tc>
        <w:tc>
          <w:tcPr>
            <w:tcW w:w="2160" w:type="dxa"/>
          </w:tcPr>
          <w:p w14:paraId="2049655C" w14:textId="77777777" w:rsidR="006A0D70" w:rsidRDefault="00000000">
            <w:r>
              <w:t>Get user’s first name</w:t>
            </w:r>
          </w:p>
        </w:tc>
        <w:tc>
          <w:tcPr>
            <w:tcW w:w="2160" w:type="dxa"/>
          </w:tcPr>
          <w:p w14:paraId="3AC24101" w14:textId="77777777" w:rsidR="006A0D70" w:rsidRDefault="00000000">
            <w:r>
              <w:t>`{ "email" }`</w:t>
            </w:r>
          </w:p>
        </w:tc>
      </w:tr>
      <w:tr w:rsidR="006A0D70" w14:paraId="683DCB17" w14:textId="77777777">
        <w:tc>
          <w:tcPr>
            <w:tcW w:w="2160" w:type="dxa"/>
          </w:tcPr>
          <w:p w14:paraId="68EADE94" w14:textId="77777777" w:rsidR="006A0D70" w:rsidRDefault="00000000">
            <w:r>
              <w:t>Endpoint</w:t>
            </w:r>
          </w:p>
        </w:tc>
        <w:tc>
          <w:tcPr>
            <w:tcW w:w="2160" w:type="dxa"/>
          </w:tcPr>
          <w:p w14:paraId="1569B4CD" w14:textId="77777777" w:rsidR="006A0D70" w:rsidRDefault="00000000">
            <w:r>
              <w:t>Method</w:t>
            </w:r>
          </w:p>
        </w:tc>
        <w:tc>
          <w:tcPr>
            <w:tcW w:w="2160" w:type="dxa"/>
          </w:tcPr>
          <w:p w14:paraId="1349D891" w14:textId="77777777" w:rsidR="006A0D70" w:rsidRDefault="00000000">
            <w:r>
              <w:t>Description</w:t>
            </w:r>
          </w:p>
        </w:tc>
        <w:tc>
          <w:tcPr>
            <w:tcW w:w="2160" w:type="dxa"/>
          </w:tcPr>
          <w:p w14:paraId="13060014" w14:textId="77777777" w:rsidR="006A0D70" w:rsidRDefault="00000000">
            <w:r>
              <w:t>Request Body</w:t>
            </w:r>
          </w:p>
        </w:tc>
      </w:tr>
      <w:tr w:rsidR="006A0D70" w14:paraId="52B4E77F" w14:textId="77777777">
        <w:tc>
          <w:tcPr>
            <w:tcW w:w="2160" w:type="dxa"/>
          </w:tcPr>
          <w:p w14:paraId="25A52AAB" w14:textId="77777777" w:rsidR="006A0D70" w:rsidRDefault="00000000">
            <w:r>
              <w:t>----------------------</w:t>
            </w:r>
          </w:p>
        </w:tc>
        <w:tc>
          <w:tcPr>
            <w:tcW w:w="2160" w:type="dxa"/>
          </w:tcPr>
          <w:p w14:paraId="4C629885" w14:textId="77777777" w:rsidR="006A0D70" w:rsidRDefault="00000000">
            <w:r>
              <w:t>--------</w:t>
            </w:r>
          </w:p>
        </w:tc>
        <w:tc>
          <w:tcPr>
            <w:tcW w:w="2160" w:type="dxa"/>
          </w:tcPr>
          <w:p w14:paraId="7D81FB35" w14:textId="77777777" w:rsidR="006A0D70" w:rsidRDefault="00000000">
            <w:r>
              <w:t>-----------------------------</w:t>
            </w:r>
          </w:p>
        </w:tc>
        <w:tc>
          <w:tcPr>
            <w:tcW w:w="2160" w:type="dxa"/>
          </w:tcPr>
          <w:p w14:paraId="7E8F18BC" w14:textId="77777777" w:rsidR="006A0D70" w:rsidRDefault="00000000">
            <w:r>
              <w:t>------------------------------------------------</w:t>
            </w:r>
          </w:p>
        </w:tc>
      </w:tr>
      <w:tr w:rsidR="006A0D70" w14:paraId="6DF60747" w14:textId="77777777">
        <w:tc>
          <w:tcPr>
            <w:tcW w:w="2160" w:type="dxa"/>
          </w:tcPr>
          <w:p w14:paraId="0121CF14" w14:textId="77777777" w:rsidR="006A0D70" w:rsidRDefault="00000000">
            <w:r>
              <w:t>`/calculate_bmi`</w:t>
            </w:r>
          </w:p>
        </w:tc>
        <w:tc>
          <w:tcPr>
            <w:tcW w:w="2160" w:type="dxa"/>
          </w:tcPr>
          <w:p w14:paraId="0911E0E0" w14:textId="77777777" w:rsidR="006A0D70" w:rsidRDefault="00000000">
            <w:r>
              <w:t>POST</w:t>
            </w:r>
          </w:p>
        </w:tc>
        <w:tc>
          <w:tcPr>
            <w:tcW w:w="2160" w:type="dxa"/>
          </w:tcPr>
          <w:p w14:paraId="0DECA41B" w14:textId="77777777" w:rsidR="006A0D70" w:rsidRDefault="00000000">
            <w:r>
              <w:t>Calculate BMI</w:t>
            </w:r>
          </w:p>
        </w:tc>
        <w:tc>
          <w:tcPr>
            <w:tcW w:w="2160" w:type="dxa"/>
          </w:tcPr>
          <w:p w14:paraId="4A605DA9" w14:textId="77777777" w:rsidR="006A0D70" w:rsidRDefault="00000000">
            <w:r>
              <w:t>`{ "gender", "age", "height", "weight" }`</w:t>
            </w:r>
          </w:p>
        </w:tc>
      </w:tr>
      <w:tr w:rsidR="006A0D70" w14:paraId="3DDDDB74" w14:textId="77777777">
        <w:tc>
          <w:tcPr>
            <w:tcW w:w="2160" w:type="dxa"/>
          </w:tcPr>
          <w:p w14:paraId="12822016" w14:textId="77777777" w:rsidR="006A0D70" w:rsidRDefault="00000000">
            <w:r>
              <w:t>`/calculate_calories`</w:t>
            </w:r>
          </w:p>
        </w:tc>
        <w:tc>
          <w:tcPr>
            <w:tcW w:w="2160" w:type="dxa"/>
          </w:tcPr>
          <w:p w14:paraId="2515B80C" w14:textId="77777777" w:rsidR="006A0D70" w:rsidRDefault="00000000">
            <w:r>
              <w:t>POST</w:t>
            </w:r>
          </w:p>
        </w:tc>
        <w:tc>
          <w:tcPr>
            <w:tcW w:w="2160" w:type="dxa"/>
          </w:tcPr>
          <w:p w14:paraId="4D4265D9" w14:textId="77777777" w:rsidR="006A0D70" w:rsidRDefault="00000000">
            <w:r>
              <w:t>Calculate calorie intake</w:t>
            </w:r>
          </w:p>
        </w:tc>
        <w:tc>
          <w:tcPr>
            <w:tcW w:w="2160" w:type="dxa"/>
          </w:tcPr>
          <w:p w14:paraId="074A063C" w14:textId="77777777" w:rsidR="006A0D70" w:rsidRDefault="00000000">
            <w:r>
              <w:t>`{ "gender", "age", "height", "weight", "activity_level" }`</w:t>
            </w:r>
          </w:p>
        </w:tc>
      </w:tr>
      <w:tr w:rsidR="006A0D70" w14:paraId="326234E1" w14:textId="77777777">
        <w:tc>
          <w:tcPr>
            <w:tcW w:w="2160" w:type="dxa"/>
          </w:tcPr>
          <w:p w14:paraId="0338B8B4" w14:textId="77777777" w:rsidR="006A0D70" w:rsidRDefault="00000000">
            <w:r>
              <w:t>Endpoint</w:t>
            </w:r>
          </w:p>
        </w:tc>
        <w:tc>
          <w:tcPr>
            <w:tcW w:w="2160" w:type="dxa"/>
          </w:tcPr>
          <w:p w14:paraId="3212706A" w14:textId="77777777" w:rsidR="006A0D70" w:rsidRDefault="00000000">
            <w:r>
              <w:t>Method</w:t>
            </w:r>
          </w:p>
        </w:tc>
        <w:tc>
          <w:tcPr>
            <w:tcW w:w="2160" w:type="dxa"/>
          </w:tcPr>
          <w:p w14:paraId="086F4DA2" w14:textId="77777777" w:rsidR="006A0D70" w:rsidRDefault="00000000">
            <w:r>
              <w:t>Description</w:t>
            </w:r>
          </w:p>
        </w:tc>
        <w:tc>
          <w:tcPr>
            <w:tcW w:w="2160" w:type="dxa"/>
          </w:tcPr>
          <w:p w14:paraId="3101F008" w14:textId="77777777" w:rsidR="006A0D70" w:rsidRDefault="00000000">
            <w:r>
              <w:t>Request Body</w:t>
            </w:r>
          </w:p>
        </w:tc>
      </w:tr>
      <w:tr w:rsidR="006A0D70" w14:paraId="3DCB04A7" w14:textId="77777777">
        <w:tc>
          <w:tcPr>
            <w:tcW w:w="2160" w:type="dxa"/>
          </w:tcPr>
          <w:p w14:paraId="7C936AA2" w14:textId="77777777" w:rsidR="006A0D70" w:rsidRDefault="00000000">
            <w:r>
              <w:lastRenderedPageBreak/>
              <w:t>-----------------</w:t>
            </w:r>
          </w:p>
        </w:tc>
        <w:tc>
          <w:tcPr>
            <w:tcW w:w="2160" w:type="dxa"/>
          </w:tcPr>
          <w:p w14:paraId="3E6ED352" w14:textId="77777777" w:rsidR="006A0D70" w:rsidRDefault="00000000">
            <w:r>
              <w:t>--------</w:t>
            </w:r>
          </w:p>
        </w:tc>
        <w:tc>
          <w:tcPr>
            <w:tcW w:w="2160" w:type="dxa"/>
          </w:tcPr>
          <w:p w14:paraId="3CADBE0A" w14:textId="77777777" w:rsidR="006A0D70" w:rsidRDefault="00000000">
            <w:r>
              <w:t>------------------------</w:t>
            </w:r>
          </w:p>
        </w:tc>
        <w:tc>
          <w:tcPr>
            <w:tcW w:w="2160" w:type="dxa"/>
          </w:tcPr>
          <w:p w14:paraId="706069E2" w14:textId="77777777" w:rsidR="006A0D70" w:rsidRDefault="00000000">
            <w:r>
              <w:t>----------------------------------------</w:t>
            </w:r>
          </w:p>
        </w:tc>
      </w:tr>
      <w:tr w:rsidR="006A0D70" w14:paraId="5393B7C5" w14:textId="77777777">
        <w:tc>
          <w:tcPr>
            <w:tcW w:w="2160" w:type="dxa"/>
          </w:tcPr>
          <w:p w14:paraId="307E56C2" w14:textId="77777777" w:rsidR="006A0D70" w:rsidRDefault="00000000">
            <w:r>
              <w:t>`/viewDiet`</w:t>
            </w:r>
          </w:p>
        </w:tc>
        <w:tc>
          <w:tcPr>
            <w:tcW w:w="2160" w:type="dxa"/>
          </w:tcPr>
          <w:p w14:paraId="79D30D04" w14:textId="77777777" w:rsidR="006A0D70" w:rsidRDefault="00000000">
            <w:r>
              <w:t>POST</w:t>
            </w:r>
          </w:p>
        </w:tc>
        <w:tc>
          <w:tcPr>
            <w:tcW w:w="2160" w:type="dxa"/>
          </w:tcPr>
          <w:p w14:paraId="30A749AA" w14:textId="77777777" w:rsidR="006A0D70" w:rsidRDefault="00000000">
            <w:r>
              <w:t>Generate 7-day diet plan</w:t>
            </w:r>
          </w:p>
        </w:tc>
        <w:tc>
          <w:tcPr>
            <w:tcW w:w="2160" w:type="dxa"/>
          </w:tcPr>
          <w:p w14:paraId="1CC1D84D" w14:textId="77777777" w:rsidR="006A0D70" w:rsidRDefault="00000000">
            <w:r>
              <w:t>JSON filter for diet preferences</w:t>
            </w:r>
          </w:p>
        </w:tc>
      </w:tr>
      <w:tr w:rsidR="006A0D70" w14:paraId="01EA5E72" w14:textId="77777777">
        <w:tc>
          <w:tcPr>
            <w:tcW w:w="2160" w:type="dxa"/>
          </w:tcPr>
          <w:p w14:paraId="64FDEA70" w14:textId="77777777" w:rsidR="006A0D70" w:rsidRDefault="00000000">
            <w:r>
              <w:t>`/getExercises`</w:t>
            </w:r>
          </w:p>
        </w:tc>
        <w:tc>
          <w:tcPr>
            <w:tcW w:w="2160" w:type="dxa"/>
          </w:tcPr>
          <w:p w14:paraId="7C17BDC6" w14:textId="77777777" w:rsidR="006A0D70" w:rsidRDefault="00000000">
            <w:r>
              <w:t>POST</w:t>
            </w:r>
          </w:p>
        </w:tc>
        <w:tc>
          <w:tcPr>
            <w:tcW w:w="2160" w:type="dxa"/>
          </w:tcPr>
          <w:p w14:paraId="35D85522" w14:textId="77777777" w:rsidR="006A0D70" w:rsidRDefault="00000000">
            <w:r>
              <w:t>Generate 7-day exercises</w:t>
            </w:r>
          </w:p>
        </w:tc>
        <w:tc>
          <w:tcPr>
            <w:tcW w:w="2160" w:type="dxa"/>
          </w:tcPr>
          <w:p w14:paraId="4746CB19" w14:textId="77777777" w:rsidR="006A0D70" w:rsidRDefault="00000000">
            <w:r>
              <w:t>`{ "difficulty", "type", "muscle" }`</w:t>
            </w:r>
          </w:p>
        </w:tc>
      </w:tr>
      <w:tr w:rsidR="006A0D70" w14:paraId="437A63C8" w14:textId="77777777">
        <w:tc>
          <w:tcPr>
            <w:tcW w:w="2160" w:type="dxa"/>
          </w:tcPr>
          <w:p w14:paraId="1735DF28" w14:textId="77777777" w:rsidR="006A0D70" w:rsidRDefault="00000000">
            <w:r>
              <w:t>Page</w:t>
            </w:r>
          </w:p>
        </w:tc>
        <w:tc>
          <w:tcPr>
            <w:tcW w:w="2160" w:type="dxa"/>
          </w:tcPr>
          <w:p w14:paraId="08BECDAA" w14:textId="77777777" w:rsidR="006A0D70" w:rsidRDefault="00000000">
            <w:r>
              <w:t>URL</w:t>
            </w:r>
          </w:p>
        </w:tc>
        <w:tc>
          <w:tcPr>
            <w:tcW w:w="2160" w:type="dxa"/>
          </w:tcPr>
          <w:p w14:paraId="1AE4ABDB" w14:textId="77777777" w:rsidR="006A0D70" w:rsidRDefault="006A0D70"/>
        </w:tc>
        <w:tc>
          <w:tcPr>
            <w:tcW w:w="2160" w:type="dxa"/>
          </w:tcPr>
          <w:p w14:paraId="51A1B3C5" w14:textId="77777777" w:rsidR="006A0D70" w:rsidRDefault="006A0D70"/>
        </w:tc>
      </w:tr>
      <w:tr w:rsidR="006A0D70" w14:paraId="5595FD8F" w14:textId="77777777">
        <w:tc>
          <w:tcPr>
            <w:tcW w:w="2160" w:type="dxa"/>
          </w:tcPr>
          <w:p w14:paraId="4952D9FB" w14:textId="77777777" w:rsidR="006A0D70" w:rsidRDefault="00000000">
            <w:r>
              <w:t>------------------</w:t>
            </w:r>
          </w:p>
        </w:tc>
        <w:tc>
          <w:tcPr>
            <w:tcW w:w="2160" w:type="dxa"/>
          </w:tcPr>
          <w:p w14:paraId="0A81425C" w14:textId="77777777" w:rsidR="006A0D70" w:rsidRDefault="00000000">
            <w:r>
              <w:t>----------------------</w:t>
            </w:r>
          </w:p>
        </w:tc>
        <w:tc>
          <w:tcPr>
            <w:tcW w:w="2160" w:type="dxa"/>
          </w:tcPr>
          <w:p w14:paraId="1BDB8489" w14:textId="77777777" w:rsidR="006A0D70" w:rsidRDefault="006A0D70"/>
        </w:tc>
        <w:tc>
          <w:tcPr>
            <w:tcW w:w="2160" w:type="dxa"/>
          </w:tcPr>
          <w:p w14:paraId="4F784FB0" w14:textId="77777777" w:rsidR="006A0D70" w:rsidRDefault="006A0D70"/>
        </w:tc>
      </w:tr>
      <w:tr w:rsidR="006A0D70" w14:paraId="710D422B" w14:textId="77777777">
        <w:tc>
          <w:tcPr>
            <w:tcW w:w="2160" w:type="dxa"/>
          </w:tcPr>
          <w:p w14:paraId="762D42FE" w14:textId="77777777" w:rsidR="006A0D70" w:rsidRDefault="00000000">
            <w:r>
              <w:t>Login</w:t>
            </w:r>
          </w:p>
        </w:tc>
        <w:tc>
          <w:tcPr>
            <w:tcW w:w="2160" w:type="dxa"/>
          </w:tcPr>
          <w:p w14:paraId="417007A1" w14:textId="77777777" w:rsidR="006A0D70" w:rsidRDefault="00000000">
            <w:r>
              <w:t>`/login`</w:t>
            </w:r>
          </w:p>
        </w:tc>
        <w:tc>
          <w:tcPr>
            <w:tcW w:w="2160" w:type="dxa"/>
          </w:tcPr>
          <w:p w14:paraId="01E180FC" w14:textId="77777777" w:rsidR="006A0D70" w:rsidRDefault="006A0D70"/>
        </w:tc>
        <w:tc>
          <w:tcPr>
            <w:tcW w:w="2160" w:type="dxa"/>
          </w:tcPr>
          <w:p w14:paraId="431E00B0" w14:textId="77777777" w:rsidR="006A0D70" w:rsidRDefault="006A0D70"/>
        </w:tc>
      </w:tr>
      <w:tr w:rsidR="006A0D70" w14:paraId="2C36723E" w14:textId="77777777">
        <w:tc>
          <w:tcPr>
            <w:tcW w:w="2160" w:type="dxa"/>
          </w:tcPr>
          <w:p w14:paraId="24B0617C" w14:textId="77777777" w:rsidR="006A0D70" w:rsidRDefault="00000000">
            <w:r>
              <w:t>Signup</w:t>
            </w:r>
          </w:p>
        </w:tc>
        <w:tc>
          <w:tcPr>
            <w:tcW w:w="2160" w:type="dxa"/>
          </w:tcPr>
          <w:p w14:paraId="1D98A140" w14:textId="77777777" w:rsidR="006A0D70" w:rsidRDefault="00000000">
            <w:r>
              <w:t>`/signup`</w:t>
            </w:r>
          </w:p>
        </w:tc>
        <w:tc>
          <w:tcPr>
            <w:tcW w:w="2160" w:type="dxa"/>
          </w:tcPr>
          <w:p w14:paraId="036EC781" w14:textId="77777777" w:rsidR="006A0D70" w:rsidRDefault="006A0D70"/>
        </w:tc>
        <w:tc>
          <w:tcPr>
            <w:tcW w:w="2160" w:type="dxa"/>
          </w:tcPr>
          <w:p w14:paraId="4BE85CA1" w14:textId="77777777" w:rsidR="006A0D70" w:rsidRDefault="006A0D70"/>
        </w:tc>
      </w:tr>
      <w:tr w:rsidR="006A0D70" w14:paraId="1779EEE6" w14:textId="77777777">
        <w:tc>
          <w:tcPr>
            <w:tcW w:w="2160" w:type="dxa"/>
          </w:tcPr>
          <w:p w14:paraId="3FC981A0" w14:textId="77777777" w:rsidR="006A0D70" w:rsidRDefault="00000000">
            <w:r>
              <w:t>BMI Calculator</w:t>
            </w:r>
          </w:p>
        </w:tc>
        <w:tc>
          <w:tcPr>
            <w:tcW w:w="2160" w:type="dxa"/>
          </w:tcPr>
          <w:p w14:paraId="307EAD72" w14:textId="77777777" w:rsidR="006A0D70" w:rsidRDefault="00000000">
            <w:r>
              <w:t>`/bmi`</w:t>
            </w:r>
          </w:p>
        </w:tc>
        <w:tc>
          <w:tcPr>
            <w:tcW w:w="2160" w:type="dxa"/>
          </w:tcPr>
          <w:p w14:paraId="06D0AB7C" w14:textId="77777777" w:rsidR="006A0D70" w:rsidRDefault="006A0D70"/>
        </w:tc>
        <w:tc>
          <w:tcPr>
            <w:tcW w:w="2160" w:type="dxa"/>
          </w:tcPr>
          <w:p w14:paraId="0E4F68F3" w14:textId="77777777" w:rsidR="006A0D70" w:rsidRDefault="006A0D70"/>
        </w:tc>
      </w:tr>
      <w:tr w:rsidR="006A0D70" w14:paraId="48D952C3" w14:textId="77777777">
        <w:tc>
          <w:tcPr>
            <w:tcW w:w="2160" w:type="dxa"/>
          </w:tcPr>
          <w:p w14:paraId="3BCE9F02" w14:textId="77777777" w:rsidR="006A0D70" w:rsidRDefault="00000000">
            <w:r>
              <w:t>Calorie Tracker</w:t>
            </w:r>
          </w:p>
        </w:tc>
        <w:tc>
          <w:tcPr>
            <w:tcW w:w="2160" w:type="dxa"/>
          </w:tcPr>
          <w:p w14:paraId="00B6E513" w14:textId="77777777" w:rsidR="006A0D70" w:rsidRDefault="00000000">
            <w:r>
              <w:t>`/calorie`</w:t>
            </w:r>
          </w:p>
        </w:tc>
        <w:tc>
          <w:tcPr>
            <w:tcW w:w="2160" w:type="dxa"/>
          </w:tcPr>
          <w:p w14:paraId="037EB91C" w14:textId="77777777" w:rsidR="006A0D70" w:rsidRDefault="006A0D70"/>
        </w:tc>
        <w:tc>
          <w:tcPr>
            <w:tcW w:w="2160" w:type="dxa"/>
          </w:tcPr>
          <w:p w14:paraId="2F902B49" w14:textId="77777777" w:rsidR="006A0D70" w:rsidRDefault="006A0D70"/>
        </w:tc>
      </w:tr>
      <w:tr w:rsidR="006A0D70" w14:paraId="07FBDE6D" w14:textId="77777777">
        <w:tc>
          <w:tcPr>
            <w:tcW w:w="2160" w:type="dxa"/>
          </w:tcPr>
          <w:p w14:paraId="5448E914" w14:textId="77777777" w:rsidR="006A0D70" w:rsidRDefault="00000000">
            <w:r>
              <w:t>Diet Plan</w:t>
            </w:r>
          </w:p>
        </w:tc>
        <w:tc>
          <w:tcPr>
            <w:tcW w:w="2160" w:type="dxa"/>
          </w:tcPr>
          <w:p w14:paraId="0C228B85" w14:textId="77777777" w:rsidR="006A0D70" w:rsidRDefault="00000000">
            <w:r>
              <w:t>`/dietplan`</w:t>
            </w:r>
          </w:p>
        </w:tc>
        <w:tc>
          <w:tcPr>
            <w:tcW w:w="2160" w:type="dxa"/>
          </w:tcPr>
          <w:p w14:paraId="244F2C55" w14:textId="77777777" w:rsidR="006A0D70" w:rsidRDefault="006A0D70"/>
        </w:tc>
        <w:tc>
          <w:tcPr>
            <w:tcW w:w="2160" w:type="dxa"/>
          </w:tcPr>
          <w:p w14:paraId="0C648981" w14:textId="77777777" w:rsidR="006A0D70" w:rsidRDefault="006A0D70"/>
        </w:tc>
      </w:tr>
      <w:tr w:rsidR="006A0D70" w14:paraId="4F7A894A" w14:textId="77777777">
        <w:tc>
          <w:tcPr>
            <w:tcW w:w="2160" w:type="dxa"/>
          </w:tcPr>
          <w:p w14:paraId="6490B6CA" w14:textId="77777777" w:rsidR="006A0D70" w:rsidRDefault="00000000">
            <w:r>
              <w:t>Exercise Plan</w:t>
            </w:r>
          </w:p>
        </w:tc>
        <w:tc>
          <w:tcPr>
            <w:tcW w:w="2160" w:type="dxa"/>
          </w:tcPr>
          <w:p w14:paraId="1EC15042" w14:textId="77777777" w:rsidR="006A0D70" w:rsidRDefault="00000000">
            <w:r>
              <w:t>`/exerciseplan`</w:t>
            </w:r>
          </w:p>
        </w:tc>
        <w:tc>
          <w:tcPr>
            <w:tcW w:w="2160" w:type="dxa"/>
          </w:tcPr>
          <w:p w14:paraId="7930A487" w14:textId="77777777" w:rsidR="006A0D70" w:rsidRDefault="006A0D70"/>
        </w:tc>
        <w:tc>
          <w:tcPr>
            <w:tcW w:w="2160" w:type="dxa"/>
          </w:tcPr>
          <w:p w14:paraId="5A24C3DB" w14:textId="77777777" w:rsidR="006A0D70" w:rsidRDefault="006A0D70"/>
        </w:tc>
      </w:tr>
      <w:tr w:rsidR="006A0D70" w14:paraId="759DA0D3" w14:textId="77777777">
        <w:tc>
          <w:tcPr>
            <w:tcW w:w="2160" w:type="dxa"/>
          </w:tcPr>
          <w:p w14:paraId="2AF1C8D5" w14:textId="77777777" w:rsidR="006A0D70" w:rsidRDefault="00000000">
            <w:r>
              <w:t>About Us</w:t>
            </w:r>
          </w:p>
        </w:tc>
        <w:tc>
          <w:tcPr>
            <w:tcW w:w="2160" w:type="dxa"/>
          </w:tcPr>
          <w:p w14:paraId="18B24AE7" w14:textId="77777777" w:rsidR="006A0D70" w:rsidRDefault="00000000">
            <w:r>
              <w:t>`/about`</w:t>
            </w:r>
          </w:p>
        </w:tc>
        <w:tc>
          <w:tcPr>
            <w:tcW w:w="2160" w:type="dxa"/>
          </w:tcPr>
          <w:p w14:paraId="0AF04A40" w14:textId="77777777" w:rsidR="006A0D70" w:rsidRDefault="006A0D70"/>
        </w:tc>
        <w:tc>
          <w:tcPr>
            <w:tcW w:w="2160" w:type="dxa"/>
          </w:tcPr>
          <w:p w14:paraId="3F5D33EB" w14:textId="77777777" w:rsidR="006A0D70" w:rsidRDefault="006A0D70"/>
        </w:tc>
      </w:tr>
    </w:tbl>
    <w:p w14:paraId="3B2FB26B" w14:textId="77777777" w:rsidR="006A0D70" w:rsidRDefault="00000000">
      <w:pPr>
        <w:pStyle w:val="Heading2"/>
      </w:pPr>
      <w:r>
        <w:t>5. Example Usage</w:t>
      </w:r>
    </w:p>
    <w:p w14:paraId="2FDC7EC6" w14:textId="77777777" w:rsidR="006A0D70" w:rsidRDefault="006A0D70"/>
    <w:p w14:paraId="38F84BD8" w14:textId="77777777" w:rsidR="006A0D70" w:rsidRDefault="00000000">
      <w:r>
        <w:t>**Signup Example**:</w:t>
      </w:r>
    </w:p>
    <w:p w14:paraId="2882761C" w14:textId="77777777" w:rsidR="006A0D70" w:rsidRDefault="00000000">
      <w:r>
        <w:t>- Request:</w:t>
      </w:r>
    </w:p>
    <w:p w14:paraId="2FF9E571" w14:textId="77777777" w:rsidR="006A0D70" w:rsidRDefault="00000000">
      <w:r>
        <w:t xml:space="preserve">   POST /signupCheck</w:t>
      </w:r>
    </w:p>
    <w:p w14:paraId="20E3EEA7" w14:textId="77777777" w:rsidR="006A0D70" w:rsidRDefault="00000000">
      <w:r>
        <w:t xml:space="preserve">   {</w:t>
      </w:r>
    </w:p>
    <w:p w14:paraId="634744E6" w14:textId="77777777" w:rsidR="006A0D70" w:rsidRDefault="00000000">
      <w:r>
        <w:t xml:space="preserve">     "firstName": "John",</w:t>
      </w:r>
    </w:p>
    <w:p w14:paraId="402B094A" w14:textId="77777777" w:rsidR="006A0D70" w:rsidRDefault="00000000">
      <w:r>
        <w:t xml:space="preserve">     "lastName": "Doe",</w:t>
      </w:r>
    </w:p>
    <w:p w14:paraId="4E103EA3" w14:textId="77777777" w:rsidR="006A0D70" w:rsidRDefault="00000000">
      <w:r>
        <w:t xml:space="preserve">     "email": "john@example.com",</w:t>
      </w:r>
    </w:p>
    <w:p w14:paraId="603FDC7D" w14:textId="77777777" w:rsidR="006A0D70" w:rsidRDefault="00000000">
      <w:r>
        <w:t xml:space="preserve">     "password": "securepassword"</w:t>
      </w:r>
    </w:p>
    <w:p w14:paraId="0CFA891F" w14:textId="77777777" w:rsidR="006A0D70" w:rsidRDefault="00000000">
      <w:r>
        <w:t xml:space="preserve">   }</w:t>
      </w:r>
    </w:p>
    <w:p w14:paraId="026B1859" w14:textId="77777777" w:rsidR="006A0D70" w:rsidRDefault="00000000">
      <w:r>
        <w:t>- Response:</w:t>
      </w:r>
    </w:p>
    <w:p w14:paraId="6191B6A4" w14:textId="77777777" w:rsidR="006A0D70" w:rsidRDefault="00000000">
      <w:r>
        <w:lastRenderedPageBreak/>
        <w:t xml:space="preserve">   {</w:t>
      </w:r>
    </w:p>
    <w:p w14:paraId="2E18A725" w14:textId="77777777" w:rsidR="006A0D70" w:rsidRDefault="00000000">
      <w:r>
        <w:t xml:space="preserve">     "success": true,</w:t>
      </w:r>
    </w:p>
    <w:p w14:paraId="02D100B3" w14:textId="77777777" w:rsidR="006A0D70" w:rsidRDefault="00000000">
      <w:r>
        <w:t xml:space="preserve">     "message": "User signup is successful"</w:t>
      </w:r>
    </w:p>
    <w:p w14:paraId="271486BB" w14:textId="77777777" w:rsidR="006A0D70" w:rsidRDefault="00000000">
      <w:r>
        <w:t xml:space="preserve">   }</w:t>
      </w:r>
    </w:p>
    <w:p w14:paraId="59817426" w14:textId="77777777" w:rsidR="006A0D70" w:rsidRDefault="006A0D70"/>
    <w:p w14:paraId="5651B9D5" w14:textId="77777777" w:rsidR="006A0D70" w:rsidRDefault="00000000">
      <w:r>
        <w:t>**Calculate BMI**:</w:t>
      </w:r>
    </w:p>
    <w:p w14:paraId="18530D07" w14:textId="77777777" w:rsidR="006A0D70" w:rsidRDefault="00000000">
      <w:r>
        <w:t>- Request:</w:t>
      </w:r>
    </w:p>
    <w:p w14:paraId="4527878E" w14:textId="77777777" w:rsidR="006A0D70" w:rsidRDefault="00000000">
      <w:r>
        <w:t xml:space="preserve">   POST /calculate_bmi</w:t>
      </w:r>
    </w:p>
    <w:p w14:paraId="18882D67" w14:textId="77777777" w:rsidR="006A0D70" w:rsidRDefault="00000000">
      <w:r>
        <w:t xml:space="preserve">   {</w:t>
      </w:r>
    </w:p>
    <w:p w14:paraId="3B428197" w14:textId="77777777" w:rsidR="006A0D70" w:rsidRDefault="00000000">
      <w:r>
        <w:t xml:space="preserve">     "gender": "male",</w:t>
      </w:r>
    </w:p>
    <w:p w14:paraId="0172480A" w14:textId="77777777" w:rsidR="006A0D70" w:rsidRDefault="00000000">
      <w:r>
        <w:t xml:space="preserve">     "age": 25,</w:t>
      </w:r>
    </w:p>
    <w:p w14:paraId="1842545E" w14:textId="77777777" w:rsidR="006A0D70" w:rsidRDefault="00000000">
      <w:r>
        <w:t xml:space="preserve">     "height": 180,</w:t>
      </w:r>
    </w:p>
    <w:p w14:paraId="43AB5E7C" w14:textId="77777777" w:rsidR="006A0D70" w:rsidRDefault="00000000">
      <w:r>
        <w:t xml:space="preserve">     "weight": 75</w:t>
      </w:r>
    </w:p>
    <w:p w14:paraId="20549334" w14:textId="77777777" w:rsidR="006A0D70" w:rsidRDefault="00000000">
      <w:r>
        <w:t xml:space="preserve">   }</w:t>
      </w:r>
    </w:p>
    <w:p w14:paraId="679FED15" w14:textId="77777777" w:rsidR="006A0D70" w:rsidRDefault="00000000">
      <w:r>
        <w:t>- Response:</w:t>
      </w:r>
    </w:p>
    <w:p w14:paraId="7D572B7F" w14:textId="77777777" w:rsidR="006A0D70" w:rsidRDefault="00000000">
      <w:r>
        <w:t xml:space="preserve">   {</w:t>
      </w:r>
    </w:p>
    <w:p w14:paraId="142CA46B" w14:textId="77777777" w:rsidR="006A0D70" w:rsidRDefault="00000000">
      <w:r>
        <w:t xml:space="preserve">     "bmi": 23.15,</w:t>
      </w:r>
    </w:p>
    <w:p w14:paraId="0FAC6B53" w14:textId="77777777" w:rsidR="006A0D70" w:rsidRDefault="00000000">
      <w:r>
        <w:t xml:space="preserve">     "success": true</w:t>
      </w:r>
    </w:p>
    <w:p w14:paraId="649E0972" w14:textId="77777777" w:rsidR="006A0D70" w:rsidRDefault="00000000">
      <w:r>
        <w:t xml:space="preserve">   }</w:t>
      </w:r>
    </w:p>
    <w:p w14:paraId="1DDD4065" w14:textId="77777777" w:rsidR="006A0D70" w:rsidRDefault="006A0D70"/>
    <w:p w14:paraId="4BFC1E55" w14:textId="77777777" w:rsidR="006A0D70" w:rsidRDefault="00000000">
      <w:pPr>
        <w:pStyle w:val="Heading2"/>
      </w:pPr>
      <w:r>
        <w:t>6. Troubleshooting</w:t>
      </w:r>
    </w:p>
    <w:p w14:paraId="22249333" w14:textId="77777777" w:rsidR="006A0D70" w:rsidRDefault="006A0D70"/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A0D70" w14:paraId="4B696819" w14:textId="77777777">
        <w:tc>
          <w:tcPr>
            <w:tcW w:w="4320" w:type="dxa"/>
          </w:tcPr>
          <w:p w14:paraId="702FC9B7" w14:textId="77777777" w:rsidR="006A0D70" w:rsidRDefault="00000000">
            <w:r>
              <w:t>Problem</w:t>
            </w:r>
          </w:p>
        </w:tc>
        <w:tc>
          <w:tcPr>
            <w:tcW w:w="4320" w:type="dxa"/>
          </w:tcPr>
          <w:p w14:paraId="745A688A" w14:textId="77777777" w:rsidR="006A0D70" w:rsidRDefault="00000000">
            <w:r>
              <w:t>Solution</w:t>
            </w:r>
          </w:p>
        </w:tc>
      </w:tr>
      <w:tr w:rsidR="006A0D70" w14:paraId="40349EA5" w14:textId="77777777">
        <w:tc>
          <w:tcPr>
            <w:tcW w:w="4320" w:type="dxa"/>
          </w:tcPr>
          <w:p w14:paraId="25CB6B90" w14:textId="77777777" w:rsidR="006A0D70" w:rsidRDefault="00000000">
            <w:r>
              <w:t>----------------------------------</w:t>
            </w:r>
          </w:p>
        </w:tc>
        <w:tc>
          <w:tcPr>
            <w:tcW w:w="4320" w:type="dxa"/>
          </w:tcPr>
          <w:p w14:paraId="07EA3D0C" w14:textId="77777777" w:rsidR="006A0D70" w:rsidRDefault="00000000">
            <w:r>
              <w:t>-------------------------------------------</w:t>
            </w:r>
          </w:p>
        </w:tc>
      </w:tr>
      <w:tr w:rsidR="006A0D70" w14:paraId="2AF31C35" w14:textId="77777777">
        <w:tc>
          <w:tcPr>
            <w:tcW w:w="4320" w:type="dxa"/>
          </w:tcPr>
          <w:p w14:paraId="3DB6FD01" w14:textId="77777777" w:rsidR="006A0D70" w:rsidRDefault="00000000">
            <w:r>
              <w:t>**MongoDB Connection Error**</w:t>
            </w:r>
          </w:p>
        </w:tc>
        <w:tc>
          <w:tcPr>
            <w:tcW w:w="4320" w:type="dxa"/>
          </w:tcPr>
          <w:p w14:paraId="3014D9C5" w14:textId="77777777" w:rsidR="006A0D70" w:rsidRDefault="00000000">
            <w:r>
              <w:t>Verify MongoDB URI and server status.</w:t>
            </w:r>
          </w:p>
        </w:tc>
      </w:tr>
      <w:tr w:rsidR="006A0D70" w14:paraId="164D5024" w14:textId="77777777">
        <w:tc>
          <w:tcPr>
            <w:tcW w:w="4320" w:type="dxa"/>
          </w:tcPr>
          <w:p w14:paraId="4B8DD53A" w14:textId="77777777" w:rsidR="006A0D70" w:rsidRDefault="00000000">
            <w:r>
              <w:t>**Port Already in Use**</w:t>
            </w:r>
          </w:p>
        </w:tc>
        <w:tc>
          <w:tcPr>
            <w:tcW w:w="4320" w:type="dxa"/>
          </w:tcPr>
          <w:p w14:paraId="1B39DFD9" w14:textId="77777777" w:rsidR="006A0D70" w:rsidRDefault="00000000">
            <w:r>
              <w:t>Stop any other process using port 7000.</w:t>
            </w:r>
          </w:p>
        </w:tc>
      </w:tr>
      <w:tr w:rsidR="006A0D70" w14:paraId="47013483" w14:textId="77777777">
        <w:tc>
          <w:tcPr>
            <w:tcW w:w="4320" w:type="dxa"/>
          </w:tcPr>
          <w:p w14:paraId="2F08336B" w14:textId="77777777" w:rsidR="006A0D70" w:rsidRDefault="00000000">
            <w:r>
              <w:lastRenderedPageBreak/>
              <w:t>**SSL Certificate Error**</w:t>
            </w:r>
          </w:p>
        </w:tc>
        <w:tc>
          <w:tcPr>
            <w:tcW w:w="4320" w:type="dxa"/>
          </w:tcPr>
          <w:p w14:paraId="68A96E81" w14:textId="77777777" w:rsidR="006A0D70" w:rsidRDefault="00000000">
            <w:r>
              <w:t>Verify `cert.pem` and `key.pem` files.</w:t>
            </w:r>
          </w:p>
        </w:tc>
      </w:tr>
      <w:tr w:rsidR="006A0D70" w14:paraId="0621ADE7" w14:textId="77777777">
        <w:tc>
          <w:tcPr>
            <w:tcW w:w="4320" w:type="dxa"/>
          </w:tcPr>
          <w:p w14:paraId="144863C7" w14:textId="77777777" w:rsidR="006A0D70" w:rsidRDefault="00000000">
            <w:r>
              <w:t>**API Key Issues**</w:t>
            </w:r>
          </w:p>
        </w:tc>
        <w:tc>
          <w:tcPr>
            <w:tcW w:w="4320" w:type="dxa"/>
          </w:tcPr>
          <w:p w14:paraId="38288922" w14:textId="77777777" w:rsidR="006A0D70" w:rsidRDefault="00000000">
            <w:r>
              <w:t>Ensure valid Edamam API keys in `key_data.py`.</w:t>
            </w:r>
          </w:p>
        </w:tc>
      </w:tr>
    </w:tbl>
    <w:p w14:paraId="55193482" w14:textId="77777777" w:rsidR="00D658F4" w:rsidRDefault="00D658F4"/>
    <w:sectPr w:rsidR="00D658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2083077">
    <w:abstractNumId w:val="8"/>
  </w:num>
  <w:num w:numId="2" w16cid:durableId="1298489602">
    <w:abstractNumId w:val="6"/>
  </w:num>
  <w:num w:numId="3" w16cid:durableId="1636179309">
    <w:abstractNumId w:val="5"/>
  </w:num>
  <w:num w:numId="4" w16cid:durableId="1124033093">
    <w:abstractNumId w:val="4"/>
  </w:num>
  <w:num w:numId="5" w16cid:durableId="1151751847">
    <w:abstractNumId w:val="7"/>
  </w:num>
  <w:num w:numId="6" w16cid:durableId="1784837482">
    <w:abstractNumId w:val="3"/>
  </w:num>
  <w:num w:numId="7" w16cid:durableId="830826551">
    <w:abstractNumId w:val="2"/>
  </w:num>
  <w:num w:numId="8" w16cid:durableId="1887986306">
    <w:abstractNumId w:val="1"/>
  </w:num>
  <w:num w:numId="9" w16cid:durableId="635796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A0D70"/>
    <w:rsid w:val="00AA1D8D"/>
    <w:rsid w:val="00B47730"/>
    <w:rsid w:val="00CB0664"/>
    <w:rsid w:val="00CB454B"/>
    <w:rsid w:val="00D658F4"/>
    <w:rsid w:val="00E72C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4742F3"/>
  <w14:defaultImageDpi w14:val="300"/>
  <w15:docId w15:val="{F2CE3BC6-799E-4714-B158-3858C9B4D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mahesh ponthangi</cp:lastModifiedBy>
  <cp:revision>2</cp:revision>
  <dcterms:created xsi:type="dcterms:W3CDTF">2024-12-16T00:54:00Z</dcterms:created>
  <dcterms:modified xsi:type="dcterms:W3CDTF">2024-12-16T00:54:00Z</dcterms:modified>
  <cp:category/>
</cp:coreProperties>
</file>